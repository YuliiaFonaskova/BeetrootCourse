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Learn Using Visual Studio Code</w:t>
      </w:r>
    </w:p>
    <w:p>
      <w:pPr>
        <w:pStyle w:val="Heading1"/>
      </w:pPr>
      <w:r>
        <w:t>🎯 Step 1: Understand What VS Code Is</w:t>
      </w:r>
    </w:p>
    <w:p>
      <w:pPr>
        <w:pStyle w:val="ListBullet"/>
      </w:pPr>
      <w:r>
        <w:t>Visual Studio Code is a lightweight, powerful code editor with:</w:t>
      </w:r>
    </w:p>
    <w:p>
      <w:pPr>
        <w:pStyle w:val="ListBullet"/>
      </w:pPr>
      <w:r>
        <w:t>✅ Syntax highlighting</w:t>
      </w:r>
    </w:p>
    <w:p>
      <w:pPr>
        <w:pStyle w:val="ListBullet"/>
      </w:pPr>
      <w:r>
        <w:t>✅ Autocomplete</w:t>
      </w:r>
    </w:p>
    <w:p>
      <w:pPr>
        <w:pStyle w:val="ListBullet"/>
      </w:pPr>
      <w:r>
        <w:t>✅ Debugger</w:t>
      </w:r>
    </w:p>
    <w:p>
      <w:pPr>
        <w:pStyle w:val="ListBullet"/>
      </w:pPr>
      <w:r>
        <w:t>✅ Integrated terminal</w:t>
      </w:r>
    </w:p>
    <w:p>
      <w:pPr>
        <w:pStyle w:val="ListBullet"/>
      </w:pPr>
      <w:r>
        <w:t>✅ Extensions for almost any language or framework</w:t>
      </w:r>
    </w:p>
    <w:p>
      <w:pPr>
        <w:pStyle w:val="ListBullet"/>
      </w:pPr>
      <w:r>
        <w:t>It’s free and runs on Windows, macOS, and Linux.</w:t>
      </w:r>
    </w:p>
    <w:p>
      <w:pPr>
        <w:pStyle w:val="Heading1"/>
      </w:pPr>
      <w:r>
        <w:t>🟢 Step 2: Install and Set Up</w:t>
      </w:r>
    </w:p>
    <w:p>
      <w:pPr>
        <w:pStyle w:val="ListBullet"/>
      </w:pPr>
      <w:r>
        <w:t>1. Download from https://code.visualstudio.com/</w:t>
      </w:r>
    </w:p>
    <w:p>
      <w:pPr>
        <w:pStyle w:val="ListBullet"/>
      </w:pPr>
      <w:r>
        <w:t>2. Install it.</w:t>
      </w:r>
    </w:p>
    <w:p>
      <w:pPr>
        <w:pStyle w:val="ListBullet"/>
      </w:pPr>
      <w:r>
        <w:t>3. Open and explore the interface:</w:t>
      </w:r>
    </w:p>
    <w:p>
      <w:pPr>
        <w:pStyle w:val="ListBullet"/>
      </w:pPr>
      <w:r>
        <w:t>- Explorer (file tree on the left)</w:t>
      </w:r>
    </w:p>
    <w:p>
      <w:pPr>
        <w:pStyle w:val="ListBullet"/>
      </w:pPr>
      <w:r>
        <w:t>- Editor tabs (your code files)</w:t>
      </w:r>
    </w:p>
    <w:p>
      <w:pPr>
        <w:pStyle w:val="ListBullet"/>
      </w:pPr>
      <w:r>
        <w:t>- Status bar (bottom)</w:t>
      </w:r>
    </w:p>
    <w:p>
      <w:pPr>
        <w:pStyle w:val="ListBullet"/>
      </w:pPr>
      <w:r>
        <w:t>- Terminal (View &gt; Terminal)</w:t>
      </w:r>
    </w:p>
    <w:p>
      <w:pPr>
        <w:pStyle w:val="ListBullet"/>
      </w:pPr>
      <w:r>
        <w:t>- Extensions (the square icon in the sidebar)</w:t>
      </w:r>
    </w:p>
    <w:p>
      <w:pPr>
        <w:pStyle w:val="Heading1"/>
      </w:pPr>
      <w:r>
        <w:t>🟡 Step 3: Learn the Basics</w:t>
      </w:r>
    </w:p>
    <w:p>
      <w:pPr>
        <w:pStyle w:val="ListBullet"/>
      </w:pPr>
      <w:r>
        <w:t>Start with simple tasks:</w:t>
      </w:r>
    </w:p>
    <w:p>
      <w:pPr>
        <w:pStyle w:val="ListBullet"/>
      </w:pPr>
      <w:r>
        <w:t>✅ Create and open a folder (File &gt; Open Folder)</w:t>
      </w:r>
    </w:p>
    <w:p>
      <w:pPr>
        <w:pStyle w:val="ListBullet"/>
      </w:pPr>
      <w:r>
        <w:t>✅ Create files (.html, .py, .js, etc.)</w:t>
      </w:r>
    </w:p>
    <w:p>
      <w:pPr>
        <w:pStyle w:val="ListBullet"/>
      </w:pPr>
      <w:r>
        <w:t>✅ Use helpful shortcuts:</w:t>
      </w:r>
    </w:p>
    <w:p>
      <w:pPr>
        <w:pStyle w:val="ListBullet"/>
      </w:pPr>
      <w:r>
        <w:t>- Ctrl + P: Quick open files</w:t>
      </w:r>
    </w:p>
    <w:p>
      <w:pPr>
        <w:pStyle w:val="ListBullet"/>
      </w:pPr>
      <w:r>
        <w:t>- Ctrl + Shift + P: Open the Command Palette</w:t>
      </w:r>
    </w:p>
    <w:p>
      <w:pPr>
        <w:pStyle w:val="ListBullet"/>
      </w:pPr>
      <w:r>
        <w:t>- Ctrl + ~: Open the terminal</w:t>
      </w:r>
    </w:p>
    <w:p>
      <w:pPr>
        <w:pStyle w:val="ListBullet"/>
      </w:pPr>
      <w:r>
        <w:t>Practice editing, saving, and running code.</w:t>
      </w:r>
    </w:p>
    <w:p>
      <w:pPr>
        <w:pStyle w:val="Heading1"/>
      </w:pPr>
      <w:r>
        <w:t>🟠 Step 4: Install Key Extensions</w:t>
      </w:r>
    </w:p>
    <w:p>
      <w:pPr>
        <w:pStyle w:val="ListBullet"/>
      </w:pPr>
      <w:r>
        <w:t>Extensions make VS Code powerful. Essential ones:</w:t>
      </w:r>
    </w:p>
    <w:p>
      <w:pPr>
        <w:pStyle w:val="ListBullet"/>
      </w:pPr>
      <w:r>
        <w:t>- Python (Python support)</w:t>
      </w:r>
    </w:p>
    <w:p>
      <w:pPr>
        <w:pStyle w:val="ListBullet"/>
      </w:pPr>
      <w:r>
        <w:t>- Prettier (code formatting)</w:t>
      </w:r>
    </w:p>
    <w:p>
      <w:pPr>
        <w:pStyle w:val="ListBullet"/>
      </w:pPr>
      <w:r>
        <w:t>- ESLint (JavaScript linting)</w:t>
      </w:r>
    </w:p>
    <w:p>
      <w:pPr>
        <w:pStyle w:val="ListBullet"/>
      </w:pPr>
      <w:r>
        <w:t>- Live Server (live HTML preview)</w:t>
      </w:r>
    </w:p>
    <w:p>
      <w:pPr>
        <w:pStyle w:val="ListBullet"/>
      </w:pPr>
      <w:r>
        <w:t>- GitLens (advanced Git integration)</w:t>
      </w:r>
    </w:p>
    <w:p>
      <w:pPr>
        <w:pStyle w:val="ListBullet"/>
      </w:pPr>
      <w:r>
        <w:t>To install extensions:</w:t>
      </w:r>
    </w:p>
    <w:p>
      <w:pPr>
        <w:pStyle w:val="ListBullet"/>
      </w:pPr>
      <w:r>
        <w:t>- Click the Extensions icon (sidebar)</w:t>
      </w:r>
    </w:p>
    <w:p>
      <w:pPr>
        <w:pStyle w:val="ListBullet"/>
      </w:pPr>
      <w:r>
        <w:t>- Search and click Install</w:t>
      </w:r>
    </w:p>
    <w:p>
      <w:pPr>
        <w:pStyle w:val="Heading1"/>
      </w:pPr>
      <w:r>
        <w:t>🟣 Step 5: Use Version Control (Git)</w:t>
      </w:r>
    </w:p>
    <w:p>
      <w:pPr>
        <w:pStyle w:val="ListBullet"/>
      </w:pPr>
      <w:r>
        <w:t>If you use Git:</w:t>
      </w:r>
    </w:p>
    <w:p>
      <w:pPr>
        <w:pStyle w:val="ListBullet"/>
      </w:pPr>
      <w:r>
        <w:t>- Initialize a repository (git init)</w:t>
      </w:r>
    </w:p>
    <w:p>
      <w:pPr>
        <w:pStyle w:val="ListBullet"/>
      </w:pPr>
      <w:r>
        <w:t>- Stage and commit changes</w:t>
      </w:r>
    </w:p>
    <w:p>
      <w:pPr>
        <w:pStyle w:val="ListBullet"/>
      </w:pPr>
      <w:r>
        <w:t>- Push to GitHub</w:t>
      </w:r>
    </w:p>
    <w:p>
      <w:pPr>
        <w:pStyle w:val="ListBullet"/>
      </w:pPr>
      <w:r>
        <w:t>Use the Source Control view (branch icon) for version control.</w:t>
      </w:r>
    </w:p>
    <w:p>
      <w:pPr>
        <w:pStyle w:val="Heading1"/>
      </w:pPr>
      <w:r>
        <w:t>🔵 Step 6: Learn Debugging</w:t>
      </w:r>
    </w:p>
    <w:p>
      <w:pPr>
        <w:pStyle w:val="ListBullet"/>
      </w:pPr>
      <w:r>
        <w:t>VS Code has great debugging tools:</w:t>
      </w:r>
    </w:p>
    <w:p>
      <w:pPr>
        <w:pStyle w:val="ListBullet"/>
      </w:pPr>
      <w:r>
        <w:t>- Set breakpoints (click in the gutter)</w:t>
      </w:r>
    </w:p>
    <w:p>
      <w:pPr>
        <w:pStyle w:val="ListBullet"/>
      </w:pPr>
      <w:r>
        <w:t>- Run code with Run and Debug</w:t>
      </w:r>
    </w:p>
    <w:p>
      <w:pPr>
        <w:pStyle w:val="ListBullet"/>
      </w:pPr>
      <w:r>
        <w:t>- Inspect variables</w:t>
      </w:r>
    </w:p>
    <w:p>
      <w:pPr>
        <w:pStyle w:val="ListBullet"/>
      </w:pPr>
      <w:r>
        <w:t>Install language-specific debuggers if needed (e.g., Node.js).</w:t>
      </w:r>
    </w:p>
    <w:p>
      <w:pPr>
        <w:pStyle w:val="Heading1"/>
      </w:pPr>
      <w:r>
        <w:t>🟢 Step 7: Customize Your Workspace</w:t>
      </w:r>
    </w:p>
    <w:p>
      <w:pPr>
        <w:pStyle w:val="ListBullet"/>
      </w:pPr>
      <w:r>
        <w:t>Customize settings:</w:t>
      </w:r>
    </w:p>
    <w:p>
      <w:pPr>
        <w:pStyle w:val="ListBullet"/>
      </w:pPr>
      <w:r>
        <w:t>- File &gt; Preferences &gt; Settings</w:t>
      </w:r>
    </w:p>
    <w:p>
      <w:pPr>
        <w:pStyle w:val="ListBullet"/>
      </w:pPr>
      <w:r>
        <w:t>- Or Ctrl + ,</w:t>
      </w:r>
    </w:p>
    <w:p>
      <w:pPr>
        <w:pStyle w:val="ListBullet"/>
      </w:pPr>
      <w:r>
        <w:t>Popular themes: Dracula, One Dark Pro, Night Owl</w:t>
      </w:r>
    </w:p>
    <w:p>
      <w:pPr>
        <w:pStyle w:val="Heading1"/>
      </w:pPr>
      <w:r>
        <w:t>🟡 Step 8: Practice with Projects</w:t>
      </w:r>
    </w:p>
    <w:p>
      <w:pPr>
        <w:pStyle w:val="ListBullet"/>
      </w:pPr>
      <w:r>
        <w:t>Build small projects to get comfortable:</w:t>
      </w:r>
    </w:p>
    <w:p>
      <w:pPr>
        <w:pStyle w:val="ListBullet"/>
      </w:pPr>
      <w:r>
        <w:t>✅ HTML/CSS website with Live Server</w:t>
      </w:r>
    </w:p>
    <w:p>
      <w:pPr>
        <w:pStyle w:val="ListBullet"/>
      </w:pPr>
      <w:r>
        <w:t>✅ Python scripts with debugging</w:t>
      </w:r>
    </w:p>
    <w:p>
      <w:pPr>
        <w:pStyle w:val="ListBullet"/>
      </w:pPr>
      <w:r>
        <w:t>✅ JavaScript apps with ESLint and Prettier</w:t>
      </w:r>
    </w:p>
    <w:p>
      <w:pPr>
        <w:pStyle w:val="ListBullet"/>
      </w:pPr>
      <w:r>
        <w:t>✅ React projects (Create React App)</w:t>
      </w:r>
    </w:p>
    <w:p>
      <w:pPr>
        <w:pStyle w:val="Heading1"/>
      </w:pPr>
      <w:r>
        <w:t>🟢 Step 9: Explore Learning Resources</w:t>
      </w:r>
    </w:p>
    <w:p>
      <w:pPr>
        <w:pStyle w:val="ListBullet"/>
      </w:pPr>
      <w:r>
        <w:t>Helpful resources:</w:t>
      </w:r>
    </w:p>
    <w:p>
      <w:pPr>
        <w:pStyle w:val="ListBullet"/>
      </w:pPr>
      <w:r>
        <w:t>- Official Docs: https://code.visualstudio.com/docs</w:t>
      </w:r>
    </w:p>
    <w:p>
      <w:pPr>
        <w:pStyle w:val="ListBullet"/>
      </w:pPr>
      <w:r>
        <w:t>- YouTube Tutorials: VS Code Crash Course (Traversy Media), VS Code Tips and Tricks</w:t>
      </w:r>
    </w:p>
    <w:p>
      <w:pPr>
        <w:pStyle w:val="ListBullet"/>
      </w:pPr>
      <w:r>
        <w:t>- FreeCodeCamp Guides</w:t>
      </w:r>
    </w:p>
    <w:p>
      <w:pPr>
        <w:pStyle w:val="Heading1"/>
      </w:pPr>
      <w:r>
        <w:t>💡 Pro Tips</w:t>
      </w:r>
    </w:p>
    <w:p>
      <w:pPr>
        <w:pStyle w:val="ListBullet"/>
      </w:pPr>
      <w:r>
        <w:t>✅ Use the integrated terminal to save time</w:t>
      </w:r>
    </w:p>
    <w:p>
      <w:pPr>
        <w:pStyle w:val="ListBullet"/>
      </w:pPr>
      <w:r>
        <w:t>✅ Learn keyboard shortcuts</w:t>
      </w:r>
    </w:p>
    <w:p>
      <w:pPr>
        <w:pStyle w:val="ListBullet"/>
      </w:pPr>
      <w:r>
        <w:t>✅ Avoid installing too many extensions</w:t>
      </w:r>
    </w:p>
    <w:p>
      <w:pPr>
        <w:pStyle w:val="ListBullet"/>
      </w:pPr>
      <w:r>
        <w:t>✅ Keep VS Code updated</w:t>
      </w:r>
    </w:p>
    <w:p>
      <w:pPr>
        <w:pStyle w:val="Heading1"/>
      </w:pPr>
      <w:r>
        <w:t>Final Note</w:t>
      </w:r>
    </w:p>
    <w:p>
      <w:pPr>
        <w:pStyle w:val="ListBullet"/>
      </w:pPr>
      <w:r>
        <w:t>Tip: If you share which programming language you want to learn (Python, JavaScript, C#, etc.), I can give you more focused 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