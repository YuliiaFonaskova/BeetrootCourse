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GitHub – Step-by-Step Guide</w:t>
      </w:r>
    </w:p>
    <w:p>
      <w:pPr>
        <w:pStyle w:val="Heading2"/>
      </w:pPr>
      <w:r>
        <w:t>1️⃣ Understand What GitHub Is</w:t>
      </w:r>
    </w:p>
    <w:p>
      <w:r>
        <w:t>GitHub is a cloud platform for hosting Git repositories.</w:t>
        <w:br/>
        <w:t>It adds features for collaboration, issue tracking, pull requests, and CI/CD.</w:t>
        <w:br/>
        <w:br/>
        <w:t>Why it matters:</w:t>
        <w:br/>
        <w:t>- Work with teams across the world</w:t>
        <w:br/>
        <w:t>- Contribute to open source</w:t>
        <w:br/>
        <w:t>- Manage projects and code reviews</w:t>
        <w:br/>
        <w:t>- Automate workflows (CI/CD, actions)</w:t>
      </w:r>
    </w:p>
    <w:p>
      <w:pPr>
        <w:pStyle w:val="Heading2"/>
      </w:pPr>
      <w:r>
        <w:t>2️⃣ Set Up GitHub</w:t>
      </w:r>
    </w:p>
    <w:p>
      <w:r>
        <w:t>1. Create an account: https://github.com/join</w:t>
        <w:br/>
        <w:t>2. Install GitHub Desktop (optional GUI): https://desktop.github.com/</w:t>
        <w:br/>
        <w:t>3. Connect Git to GitHub:</w:t>
        <w:br/>
        <w:t xml:space="preserve">   git config --global user.name "Your GitHub Username"</w:t>
        <w:br/>
        <w:t xml:space="preserve">   git config --global user.email "your_email@example.com"</w:t>
      </w:r>
    </w:p>
    <w:p>
      <w:pPr>
        <w:pStyle w:val="Heading2"/>
      </w:pPr>
      <w:r>
        <w:t>3️⃣ Learn Basic GitHub Concepts</w:t>
      </w:r>
    </w:p>
    <w:p>
      <w:r>
        <w:t>- Repository (Repo): a project folder on GitHub</w:t>
        <w:br/>
        <w:t>- Remote vs Local: your machine vs GitHub server</w:t>
        <w:br/>
        <w:t>- Commit: a snapshot of changes</w:t>
        <w:br/>
        <w:t>- Branch: parallel versions of code</w:t>
        <w:br/>
        <w:t>- Pull Request (PR): propose changes to be merged</w:t>
        <w:br/>
        <w:t>- Issue: track bugs or tasks</w:t>
        <w:br/>
        <w:t>- Fork: your own copy of someone else's repo</w:t>
      </w:r>
    </w:p>
    <w:p>
      <w:pPr>
        <w:pStyle w:val="Heading2"/>
      </w:pPr>
      <w:r>
        <w:t>4️⃣ Create &amp; Manage Repositories</w:t>
      </w:r>
    </w:p>
    <w:p>
      <w:r>
        <w:t>Create a repository on GitHub.</w:t>
        <w:br/>
        <w:t>Clone to local machine:</w:t>
        <w:br/>
        <w:t xml:space="preserve">   git clone https://github.com/username/repo.git</w:t>
        <w:br/>
        <w:t>Push local repo to GitHub:</w:t>
        <w:br/>
        <w:t xml:space="preserve">   git remote add origin https://github.com/username/repo.git</w:t>
        <w:br/>
        <w:t xml:space="preserve">   git push -u origin main</w:t>
      </w:r>
    </w:p>
    <w:p>
      <w:pPr>
        <w:pStyle w:val="Heading2"/>
      </w:pPr>
      <w:r>
        <w:t>5️⃣ Collaborate with Pull Requests</w:t>
      </w:r>
    </w:p>
    <w:p>
      <w:r>
        <w:t>1. Create a branch locally:</w:t>
        <w:br/>
        <w:t xml:space="preserve">   git checkout -b feature-xyz</w:t>
        <w:br/>
        <w:t>2. Commit changes and push:</w:t>
        <w:br/>
        <w:t xml:space="preserve">   git push origin feature-xyz</w:t>
        <w:br/>
        <w:t>3. On GitHub: Open a Pull Request</w:t>
        <w:br/>
        <w:t>4. Review, comment, and merge into main</w:t>
        <w:br/>
        <w:br/>
        <w:t>Tip: Use Draft PRs for work in progress.</w:t>
      </w:r>
    </w:p>
    <w:p>
      <w:pPr>
        <w:pStyle w:val="Heading2"/>
      </w:pPr>
      <w:r>
        <w:t>6️⃣ Work with Issues</w:t>
      </w:r>
    </w:p>
    <w:p>
      <w:r>
        <w:t>- Create an Issue for bugs, enhancements, or tasks.</w:t>
        <w:br/>
        <w:t>- Use labels (bug, enhancement, documentation, etc.).</w:t>
        <w:br/>
        <w:t>- Link Issues to Pull Requests (with 'Closes #issue_number' in PR description).</w:t>
      </w:r>
    </w:p>
    <w:p>
      <w:pPr>
        <w:pStyle w:val="Heading2"/>
      </w:pPr>
      <w:r>
        <w:t>7️⃣ Explore GitHub Features</w:t>
      </w:r>
    </w:p>
    <w:p>
      <w:r>
        <w:t>- Projects: Kanban boards for tasks</w:t>
        <w:br/>
        <w:t>- Actions: CI/CD pipelines</w:t>
        <w:br/>
        <w:t>- Wiki: documentation inside repo</w:t>
        <w:br/>
        <w:t>- Releases: versioned software packages</w:t>
        <w:br/>
        <w:t>- Discussions: Q&amp;A within the repo</w:t>
      </w:r>
    </w:p>
    <w:p>
      <w:pPr>
        <w:pStyle w:val="Heading2"/>
      </w:pPr>
      <w:r>
        <w:t>8️⃣ Practice Daily</w:t>
      </w:r>
    </w:p>
    <w:p>
      <w:r>
        <w:t>Ideas:</w:t>
        <w:br/>
        <w:t>- Create your own repo for a small project</w:t>
        <w:br/>
        <w:t>- Make a branch, push, open a PR, merge</w:t>
        <w:br/>
        <w:t>- Open an issue and resolve it</w:t>
        <w:br/>
        <w:t>- Contribute to a public open source project</w:t>
      </w:r>
    </w:p>
    <w:p>
      <w:pPr>
        <w:pStyle w:val="Heading2"/>
      </w:pPr>
      <w:r>
        <w:t>9️⃣ Resources</w:t>
      </w:r>
    </w:p>
    <w:p>
      <w:r>
        <w:t>Beginner-Friendly:</w:t>
        <w:br/>
        <w:t>- GitHub Skills: https://skills.github.com/</w:t>
        <w:br/>
        <w:t>- GitHub Docs: https://docs.github.com/en</w:t>
        <w:br/>
        <w:br/>
        <w:t>Interactive:</w:t>
        <w:br/>
        <w:t>- Hello World GitHub Tutorial: https://docs.github.com/en/get-started/start-your-journey/hello-world</w:t>
        <w:br/>
        <w:t>- First Contributions Project: https://github.com/firstcontributions/first-contributions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