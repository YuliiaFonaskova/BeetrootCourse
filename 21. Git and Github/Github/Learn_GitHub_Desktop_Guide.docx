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Learn Using GitHub Desktop</w:t>
      </w:r>
    </w:p>
    <w:p>
      <w:pPr>
        <w:pStyle w:val="Heading1"/>
      </w:pPr>
      <w:r>
        <w:t>🔰 1. Understand the Basics (Optional but Helpful)</w:t>
      </w:r>
    </w:p>
    <w:p>
      <w:r>
        <w:t>Even though GitHub Desktop is GUI-based, it's helpful to understand:</w:t>
      </w:r>
    </w:p>
    <w:p>
      <w:r>
        <w:t>- What Git is (version control system)</w:t>
      </w:r>
    </w:p>
    <w:p>
      <w:r>
        <w:t>- What GitHub is (online hosting for Git repos)</w:t>
      </w:r>
    </w:p>
    <w:p>
      <w:r>
        <w:t>- Basic terms: commit, push, pull, branch, merge, clone, fork</w:t>
      </w:r>
    </w:p>
    <w:p/>
    <w:p>
      <w:r>
        <w:t>Learn: https://docs.github.com/en/get-started/using-git/about-git</w:t>
      </w:r>
    </w:p>
    <w:p>
      <w:pPr>
        <w:pStyle w:val="Heading1"/>
      </w:pPr>
      <w:r>
        <w:t>🖥 2. Install GitHub Desktop</w:t>
      </w:r>
    </w:p>
    <w:p>
      <w:r>
        <w:t>Download from: https://desktop.github.com/</w:t>
      </w:r>
    </w:p>
    <w:p>
      <w:r>
        <w:t>Install and sign in with your GitHub account</w:t>
      </w:r>
    </w:p>
    <w:p>
      <w:pPr>
        <w:pStyle w:val="Heading1"/>
      </w:pPr>
      <w:r>
        <w:t>📁 3. Explore the Interface</w:t>
      </w:r>
    </w:p>
    <w:p>
      <w:r>
        <w:t>After launching GitHub Desktop:</w:t>
      </w:r>
    </w:p>
    <w:p>
      <w:r>
        <w:t>- Top bar: Repo name, Current branch</w:t>
      </w:r>
    </w:p>
    <w:p>
      <w:r>
        <w:t>- Left panel: Changes &amp; History tabs</w:t>
      </w:r>
    </w:p>
    <w:p>
      <w:r>
        <w:t>- Right panel: Shows files changed, commit messages, etc.</w:t>
      </w:r>
    </w:p>
    <w:p>
      <w:pPr>
        <w:pStyle w:val="Heading1"/>
      </w:pPr>
      <w:r>
        <w:t>🔄 4. Basic Workflow (Your Daily Routine)</w:t>
      </w:r>
    </w:p>
    <w:p>
      <w:r>
        <w:t>Here’s what you'll typically do with GitHub Desktop:</w:t>
      </w:r>
    </w:p>
    <w:p/>
    <w:p>
      <w:r>
        <w:t>A. Clone a Repository</w:t>
      </w:r>
    </w:p>
    <w:p>
      <w:r>
        <w:t>1. Click File &gt; Clone Repository</w:t>
      </w:r>
    </w:p>
    <w:p>
      <w:r>
        <w:t>2. Choose a repo from GitHub or enter a URL</w:t>
      </w:r>
    </w:p>
    <w:p>
      <w:r>
        <w:t>3. Choose where to save it locally</w:t>
      </w:r>
    </w:p>
    <w:p/>
    <w:p>
      <w:r>
        <w:t>B. Make Changes Locally</w:t>
      </w:r>
    </w:p>
    <w:p>
      <w:r>
        <w:t>1. Edit files in your favorite editor (e.g., VS Code)</w:t>
      </w:r>
    </w:p>
    <w:p>
      <w:r>
        <w:t>2. GitHub Desktop will detect changes</w:t>
      </w:r>
    </w:p>
    <w:p/>
    <w:p>
      <w:r>
        <w:t>C. Commit Your Changes</w:t>
      </w:r>
    </w:p>
    <w:p>
      <w:r>
        <w:t>1. Review changes in the Changes tab</w:t>
      </w:r>
    </w:p>
    <w:p>
      <w:r>
        <w:t>2. Write a meaningful commit message</w:t>
      </w:r>
    </w:p>
    <w:p>
      <w:r>
        <w:t>3. Click Commit to main (or current branch)</w:t>
      </w:r>
    </w:p>
    <w:p/>
    <w:p>
      <w:r>
        <w:t>D. Push to GitHub</w:t>
      </w:r>
    </w:p>
    <w:p>
      <w:r>
        <w:t>- Click Push origin to upload your commits to GitHub</w:t>
      </w:r>
    </w:p>
    <w:p/>
    <w:p>
      <w:r>
        <w:t>E. Pull from GitHub</w:t>
      </w:r>
    </w:p>
    <w:p>
      <w:r>
        <w:t>- Click Fetch origin and then Pull to get new changes others made</w:t>
      </w:r>
    </w:p>
    <w:p>
      <w:pPr>
        <w:pStyle w:val="Heading1"/>
      </w:pPr>
      <w:r>
        <w:t>🌱 5. Branching and Merging</w:t>
      </w:r>
    </w:p>
    <w:p>
      <w:r>
        <w:t>1. Click Current Branch &gt; New Branch</w:t>
      </w:r>
    </w:p>
    <w:p>
      <w:r>
        <w:t>2. Make changes and commit them</w:t>
      </w:r>
    </w:p>
    <w:p>
      <w:r>
        <w:t>3. When ready, click Branch &gt; Merge into main to combine changes</w:t>
      </w:r>
    </w:p>
    <w:p>
      <w:pPr>
        <w:pStyle w:val="Heading1"/>
      </w:pPr>
      <w:r>
        <w:t>👨‍💻 6. Practice with a Sample Project</w:t>
      </w:r>
    </w:p>
    <w:p>
      <w:r>
        <w:t>Try this:</w:t>
      </w:r>
    </w:p>
    <w:p>
      <w:r>
        <w:t>1. Create a new repository on GitHub</w:t>
      </w:r>
    </w:p>
    <w:p>
      <w:r>
        <w:t>2. Clone it in GitHub Desktop</w:t>
      </w:r>
    </w:p>
    <w:p>
      <w:r>
        <w:t>3. Create/edit a README.md file</w:t>
      </w:r>
    </w:p>
    <w:p>
      <w:r>
        <w:t>4. Commit and push your changes</w:t>
      </w:r>
    </w:p>
    <w:p>
      <w:pPr>
        <w:pStyle w:val="Heading1"/>
      </w:pPr>
      <w:r>
        <w:t>🎓 7. Resources to Learn More</w:t>
      </w:r>
    </w:p>
    <w:p>
      <w:r>
        <w:t>- GitHub Desktop Docs: https://docs.github.com/en/desktop</w:t>
      </w:r>
    </w:p>
    <w:p>
      <w:r>
        <w:t>- YouTube: “GitHub Desktop Tutorial for Beginners” has many walkthroughs</w:t>
      </w:r>
    </w:p>
    <w:p>
      <w:r>
        <w:t>- Practice: Try daily commits or small demo projects</w:t>
      </w:r>
    </w:p>
    <w:p>
      <w:pPr>
        <w:pStyle w:val="Heading1"/>
      </w:pPr>
      <w:r>
        <w:t>✅ Summary: Key Actions</w:t>
      </w:r>
    </w:p>
    <w:p>
      <w:r>
        <w:t>| Action | Description |</w:t>
      </w:r>
    </w:p>
    <w:p>
      <w:r>
        <w:t>|--------|-------------|</w:t>
      </w:r>
    </w:p>
    <w:p>
      <w:r>
        <w:t>| Clone | Download repo to your computer |</w:t>
      </w:r>
    </w:p>
    <w:p>
      <w:r>
        <w:t>| Commit | Save a snapshot of changes |</w:t>
      </w:r>
    </w:p>
    <w:p>
      <w:r>
        <w:t>| Push | Upload changes to GitHub |</w:t>
      </w:r>
    </w:p>
    <w:p>
      <w:r>
        <w:t>| Pull | Download latest changes |</w:t>
      </w:r>
    </w:p>
    <w:p>
      <w:r>
        <w:t>| Branch | Create a separate version to work on |</w:t>
      </w:r>
    </w:p>
    <w:p>
      <w:r>
        <w:t>| Merge | Combine changes from another branch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