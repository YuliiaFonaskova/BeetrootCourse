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Git – Step-by-Step Guide</w:t>
      </w:r>
    </w:p>
    <w:p>
      <w:pPr>
        <w:pStyle w:val="Heading2"/>
      </w:pPr>
      <w:r>
        <w:t>1️⃣ Understand What Git Is</w:t>
      </w:r>
    </w:p>
    <w:p>
      <w:r>
        <w:t>Git is a distributed version control system for tracking changes in code or files.</w:t>
        <w:br/>
        <w:t>Why it matters:</w:t>
        <w:br/>
        <w:t>- Saves history of your work</w:t>
        <w:br/>
        <w:t>- Enables collaboration (GitHub, GitLab, Bitbucket)</w:t>
        <w:br/>
        <w:t>- Supports branching, merging, and rollback</w:t>
        <w:br/>
        <w:br/>
        <w:t>Key concept: Git tracks snapshots of files over time (commits).</w:t>
      </w:r>
    </w:p>
    <w:p>
      <w:pPr>
        <w:pStyle w:val="Heading2"/>
      </w:pPr>
      <w:r>
        <w:t>2️⃣ Set Up Git</w:t>
      </w:r>
    </w:p>
    <w:p>
      <w:r>
        <w:t>1. Install Git: https://git-scm.com/</w:t>
        <w:br/>
        <w:t>2. Configure user info:</w:t>
        <w:br/>
        <w:t xml:space="preserve">   git config --global user.name "Your Name"</w:t>
        <w:br/>
        <w:t xml:space="preserve">   git config --global user.email "you@example.com"</w:t>
        <w:br/>
        <w:t>3. Check configuration:</w:t>
        <w:br/>
        <w:t xml:space="preserve">   git config --list</w:t>
      </w:r>
    </w:p>
    <w:p>
      <w:pPr>
        <w:pStyle w:val="Heading2"/>
      </w:pPr>
      <w:r>
        <w:t>3️⃣ Learn Core Git Concepts</w:t>
      </w:r>
    </w:p>
    <w:p>
      <w:r>
        <w:t>Git has three areas:</w:t>
        <w:br/>
        <w:t>1. Working Directory – your actual files</w:t>
        <w:br/>
        <w:t>2. Staging Area (Index) – changes marked for commit</w:t>
        <w:br/>
        <w:t>3. Repository (Local Repo) – committed history</w:t>
        <w:br/>
        <w:br/>
        <w:t>Workflow: Working Dir → Staging Area → Local Repo → Remote Repo (GitHub)</w:t>
      </w:r>
    </w:p>
    <w:p>
      <w:pPr>
        <w:pStyle w:val="Heading2"/>
      </w:pPr>
      <w:r>
        <w:t>4️⃣ Master Basic Commands</w:t>
      </w:r>
    </w:p>
    <w:p>
      <w:r>
        <w:t>Create repo: git init</w:t>
        <w:br/>
        <w:t>Clone remote repo: git clone &lt;url&gt;</w:t>
        <w:br/>
        <w:t>Check status: git status</w:t>
        <w:br/>
        <w:t>Add files to stage: git add file.txt or git add .</w:t>
        <w:br/>
        <w:t>Commit changes: git commit -m "Message"</w:t>
        <w:br/>
        <w:t>View commit history: git log --oneline</w:t>
        <w:br/>
        <w:t>Push to remote: git push origin main</w:t>
        <w:br/>
        <w:t>Pull latest changes: git pull origin main</w:t>
      </w:r>
    </w:p>
    <w:p>
      <w:pPr>
        <w:pStyle w:val="Heading2"/>
      </w:pPr>
      <w:r>
        <w:t>5️⃣ Learn Branching &amp; Merging</w:t>
      </w:r>
    </w:p>
    <w:p>
      <w:r>
        <w:t>Create branch:</w:t>
        <w:br/>
        <w:t xml:space="preserve">   git branch feature-xyz</w:t>
        <w:br/>
        <w:t xml:space="preserve">   git checkout feature-xyz</w:t>
        <w:br/>
        <w:t>Merge branch:</w:t>
        <w:br/>
        <w:t xml:space="preserve">   git checkout main</w:t>
        <w:br/>
        <w:t xml:space="preserve">   git merge feature-xyz</w:t>
        <w:br/>
        <w:t>Delete branch:</w:t>
        <w:br/>
        <w:t xml:space="preserve">   git branch -d feature-xyz</w:t>
        <w:br/>
        <w:br/>
        <w:t>Best practice: Always create feature branches instead of working directly on main.</w:t>
      </w:r>
    </w:p>
    <w:p>
      <w:pPr>
        <w:pStyle w:val="Heading2"/>
      </w:pPr>
      <w:r>
        <w:t>6️⃣ Practice Common Workflows</w:t>
      </w:r>
    </w:p>
    <w:p>
      <w:r>
        <w:t>- Feature branching (Git Flow / GitHub Flow)</w:t>
        <w:br/>
        <w:t>- Forking workflow (for open source)</w:t>
        <w:br/>
        <w:t>- Pull Request workflow (code review before merge)</w:t>
      </w:r>
    </w:p>
    <w:p>
      <w:pPr>
        <w:pStyle w:val="Heading2"/>
      </w:pPr>
      <w:r>
        <w:t>7️⃣ Learn How to Fix Mistakes</w:t>
      </w:r>
    </w:p>
    <w:p>
      <w:r>
        <w:t>Undo staged change: git reset file.txt</w:t>
        <w:br/>
        <w:t>Undo commit but keep changes: git reset --soft HEAD~1</w:t>
        <w:br/>
        <w:t>Undo commit &amp; discard changes: git reset --hard HEAD~1</w:t>
        <w:br/>
        <w:t>Restore deleted file: git checkout -- file.txt</w:t>
      </w:r>
    </w:p>
    <w:p>
      <w:pPr>
        <w:pStyle w:val="Heading2"/>
      </w:pPr>
      <w:r>
        <w:t>8️⃣ Practice Daily</w:t>
      </w:r>
    </w:p>
    <w:p>
      <w:r>
        <w:t>Ideas:</w:t>
        <w:br/>
        <w:t>- Initialize a test repo and make commits every day</w:t>
        <w:br/>
        <w:t>- Push to GitHub</w:t>
        <w:br/>
        <w:t>- Create branches, merge them</w:t>
        <w:br/>
        <w:t>- Resolve a merge conflict</w:t>
      </w:r>
    </w:p>
    <w:p>
      <w:pPr>
        <w:pStyle w:val="Heading2"/>
      </w:pPr>
      <w:r>
        <w:t>9️⃣ Resources</w:t>
      </w:r>
    </w:p>
    <w:p>
      <w:r>
        <w:t>Beginner-Friendly:</w:t>
        <w:br/>
        <w:t>- Git Official Book: https://git-scm.com/book/en/v2</w:t>
        <w:br/>
        <w:t>- GitHub Skills: https://skills.github.com/</w:t>
        <w:br/>
        <w:br/>
        <w:t>Interactive Practice:</w:t>
        <w:br/>
        <w:t>- Learn Git Branching: https://learngitbranching.js.org/</w:t>
        <w:br/>
        <w:t>- Oh My Git!: https://ohmygit.org/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