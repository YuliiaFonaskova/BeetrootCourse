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Command Line for Windows (PowerShell)</w:t>
      </w:r>
    </w:p>
    <w:p>
      <w:pPr>
        <w:pStyle w:val="Heading2"/>
      </w:pPr>
      <w:r>
        <w:t>1️⃣ Pick Your Shell</w:t>
      </w:r>
    </w:p>
    <w:p>
      <w:r>
        <w:t>On Windows, you have 3 main ways to use the CLI:</w:t>
        <w:br/>
        <w:t>- Command Prompt (cmd) — older, simple, still used</w:t>
        <w:br/>
        <w:t>- PowerShell — modern, powerful, recommended for learning</w:t>
        <w:br/>
        <w:t>- Windows Terminal — nice interface to run cmd, PowerShell, or WSL</w:t>
        <w:br/>
        <w:br/>
        <w:t>👉 Install Windows Terminal from Microsoft Store for a better experience.</w:t>
      </w:r>
    </w:p>
    <w:p>
      <w:pPr>
        <w:pStyle w:val="Heading2"/>
      </w:pPr>
      <w:r>
        <w:t>2️⃣ Learn Basic Navigation</w:t>
      </w:r>
    </w:p>
    <w:p>
      <w:r>
        <w:t>PowerShell Commands (most work in cmd too):</w:t>
        <w:br/>
        <w:t>pwd — Show current directory</w:t>
        <w:br/>
        <w:t>ls or dir — List files/folders</w:t>
        <w:br/>
        <w:t>cd FolderName — Change directory</w:t>
        <w:br/>
        <w:t>cd .. — Go up one directory</w:t>
        <w:br/>
        <w:t>cls — Clear the screen</w:t>
        <w:br/>
        <w:br/>
        <w:t>Practice:</w:t>
        <w:br/>
        <w:t>- Open PowerShell (Win+X → Windows PowerShell)</w:t>
        <w:br/>
        <w:t>- Navigate around Documents or Downloads</w:t>
        <w:br/>
        <w:t>- List folders and go back to your home directory (cd ~)</w:t>
      </w:r>
    </w:p>
    <w:p>
      <w:pPr>
        <w:pStyle w:val="Heading2"/>
      </w:pPr>
      <w:r>
        <w:t>3️⃣ Work with Files &amp; Folders</w:t>
      </w:r>
    </w:p>
    <w:p>
      <w:r>
        <w:t>mkdir TestFolder — Create folder</w:t>
        <w:br/>
        <w:t>New-Item file.txt — Create file</w:t>
        <w:br/>
        <w:t>echo "Hello" &gt; file.txt — Write text to file</w:t>
        <w:br/>
        <w:t>type file.txt — View file content</w:t>
        <w:br/>
        <w:t>copy file.txt file2.txt — Copy file</w:t>
        <w:br/>
        <w:t>move file.txt ..\ — Move file</w:t>
        <w:br/>
        <w:t>del file.txt — Delete file</w:t>
        <w:br/>
        <w:t>rmdir TestFolder -Recurse — Delete folder</w:t>
      </w:r>
    </w:p>
    <w:p>
      <w:pPr>
        <w:pStyle w:val="Heading2"/>
      </w:pPr>
      <w:r>
        <w:t>4️⃣ Get Help &amp; Documentation</w:t>
      </w:r>
    </w:p>
    <w:p>
      <w:r>
        <w:t>PowerShell help:</w:t>
        <w:br/>
        <w:t>Get-Help &lt;command&gt;</w:t>
        <w:br/>
        <w:t>Example: Get-Help Copy-Item</w:t>
        <w:br/>
        <w:t>Examples with help:</w:t>
        <w:br/>
        <w:t>Get-Help Copy-Item -Examples</w:t>
        <w:br/>
        <w:t>List commands:</w:t>
        <w:br/>
        <w:t>Get-Command</w:t>
      </w:r>
    </w:p>
    <w:p>
      <w:pPr>
        <w:pStyle w:val="Heading2"/>
      </w:pPr>
      <w:r>
        <w:t>5️⃣ Learn Useful PowerShell Tools</w:t>
      </w:r>
    </w:p>
    <w:p>
      <w:r>
        <w:t>Search text in files:</w:t>
        <w:br/>
        <w:t>Select-String "word" file.txt</w:t>
        <w:br/>
        <w:t>Find files by name:</w:t>
        <w:br/>
        <w:t>Get-ChildItem -Recurse -Filter *.txt</w:t>
        <w:br/>
        <w:t>Check processes:</w:t>
        <w:br/>
        <w:t>Get-Process</w:t>
        <w:br/>
        <w:t>Kill process:</w:t>
        <w:br/>
        <w:t>Stop-Process -Id &lt;PID&gt;</w:t>
      </w:r>
    </w:p>
    <w:p>
      <w:pPr>
        <w:pStyle w:val="Heading2"/>
      </w:pPr>
      <w:r>
        <w:t>6️⃣ Practice Projects</w:t>
      </w:r>
    </w:p>
    <w:p>
      <w:r>
        <w:t>Ideas to get hands-on:</w:t>
        <w:br/>
        <w:t>- Organize Downloads by moving all .pdf into PDFs folder (PowerShell can filter by extension).</w:t>
        <w:br/>
        <w:t>- Create a script that renames multiple files at once (Rename-Item).</w:t>
        <w:br/>
        <w:t>- Make a backup script that copies certain files to another drive.</w:t>
      </w:r>
    </w:p>
    <w:p>
      <w:pPr>
        <w:pStyle w:val="Heading2"/>
      </w:pPr>
      <w:r>
        <w:t>7️⃣ Learning Resources</w:t>
      </w:r>
    </w:p>
    <w:p>
      <w:r>
        <w:t>Interactive &amp; Guides:</w:t>
        <w:br/>
        <w:t>- Microsoft PowerShell Documentation (official)</w:t>
        <w:br/>
        <w:t>- Learn PowerShell in a Month of Lunches (beginner-friendly)</w:t>
        <w:br/>
        <w:br/>
        <w:t>Cheat Sheets:</w:t>
        <w:br/>
        <w:t>- SS64 PowerShell Commands</w:t>
        <w:br/>
        <w:t>- Microsoft Quick Reference</w:t>
        <w:br/>
        <w:br/>
        <w:t>Fun Learning:</w:t>
        <w:br/>
        <w:t>- PowerShell Game (learn by solving small exercises)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